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4554" w14:textId="77777777" w:rsidR="001E7848" w:rsidRPr="0072639A" w:rsidRDefault="00000000">
      <w:pPr>
        <w:pStyle w:val="Heading2"/>
        <w:rPr>
          <w:color w:val="21025E"/>
          <w:sz w:val="36"/>
          <w:szCs w:val="36"/>
        </w:rPr>
      </w:pPr>
      <w:r w:rsidRPr="0072639A">
        <w:rPr>
          <w:color w:val="21025E"/>
          <w:sz w:val="36"/>
          <w:szCs w:val="36"/>
        </w:rPr>
        <w:t>📊 Monthly Plans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5040"/>
        <w:gridCol w:w="1722"/>
      </w:tblGrid>
      <w:tr w:rsidR="001E7848" w:rsidRPr="0072639A" w14:paraId="679B47C2" w14:textId="77777777" w:rsidTr="0072639A">
        <w:tc>
          <w:tcPr>
            <w:tcW w:w="1908" w:type="dxa"/>
          </w:tcPr>
          <w:p w14:paraId="1ACA5287" w14:textId="77777777" w:rsidR="001E7848" w:rsidRPr="0072639A" w:rsidRDefault="00000000">
            <w:pPr>
              <w:rPr>
                <w:b/>
                <w:bCs/>
                <w:sz w:val="28"/>
                <w:szCs w:val="28"/>
              </w:rPr>
            </w:pPr>
            <w:r w:rsidRPr="0072639A">
              <w:rPr>
                <w:b/>
                <w:bCs/>
                <w:sz w:val="28"/>
                <w:szCs w:val="28"/>
              </w:rPr>
              <w:t>Plan</w:t>
            </w:r>
          </w:p>
        </w:tc>
        <w:tc>
          <w:tcPr>
            <w:tcW w:w="5040" w:type="dxa"/>
          </w:tcPr>
          <w:p w14:paraId="5ECCC28F" w14:textId="77777777" w:rsidR="001E7848" w:rsidRPr="0072639A" w:rsidRDefault="00000000">
            <w:pPr>
              <w:rPr>
                <w:b/>
                <w:bCs/>
                <w:sz w:val="28"/>
                <w:szCs w:val="28"/>
              </w:rPr>
            </w:pPr>
            <w:r w:rsidRPr="0072639A">
              <w:rPr>
                <w:b/>
                <w:bCs/>
                <w:sz w:val="28"/>
                <w:szCs w:val="28"/>
              </w:rPr>
              <w:t>What’s Included</w:t>
            </w:r>
          </w:p>
        </w:tc>
        <w:tc>
          <w:tcPr>
            <w:tcW w:w="1722" w:type="dxa"/>
          </w:tcPr>
          <w:p w14:paraId="7050D228" w14:textId="77777777" w:rsidR="001E7848" w:rsidRPr="0072639A" w:rsidRDefault="00000000">
            <w:pPr>
              <w:rPr>
                <w:b/>
                <w:bCs/>
                <w:sz w:val="28"/>
                <w:szCs w:val="28"/>
              </w:rPr>
            </w:pPr>
            <w:r w:rsidRPr="0072639A">
              <w:rPr>
                <w:b/>
                <w:bCs/>
                <w:sz w:val="28"/>
                <w:szCs w:val="28"/>
              </w:rPr>
              <w:t>Price</w:t>
            </w:r>
          </w:p>
        </w:tc>
      </w:tr>
      <w:tr w:rsidR="001E7848" w:rsidRPr="0072639A" w14:paraId="764C04CA" w14:textId="77777777" w:rsidTr="0072639A">
        <w:tc>
          <w:tcPr>
            <w:tcW w:w="1908" w:type="dxa"/>
          </w:tcPr>
          <w:p w14:paraId="4B1CC7CD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Starter Plan</w:t>
            </w:r>
          </w:p>
        </w:tc>
        <w:tc>
          <w:tcPr>
            <w:tcW w:w="5040" w:type="dxa"/>
          </w:tcPr>
          <w:p w14:paraId="2A29D3A6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• 4 custom short-form content ideas (Reels/TikToks)</w:t>
            </w:r>
            <w:r w:rsidRPr="0072639A">
              <w:rPr>
                <w:sz w:val="28"/>
                <w:szCs w:val="28"/>
              </w:rPr>
              <w:br/>
              <w:t>• Captions + hashtags guide</w:t>
            </w:r>
          </w:p>
        </w:tc>
        <w:tc>
          <w:tcPr>
            <w:tcW w:w="1722" w:type="dxa"/>
          </w:tcPr>
          <w:p w14:paraId="21A9486B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$25/month</w:t>
            </w:r>
          </w:p>
        </w:tc>
      </w:tr>
      <w:tr w:rsidR="001E7848" w:rsidRPr="0072639A" w14:paraId="711C3B05" w14:textId="77777777" w:rsidTr="0072639A">
        <w:tc>
          <w:tcPr>
            <w:tcW w:w="1908" w:type="dxa"/>
          </w:tcPr>
          <w:p w14:paraId="5D60A401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Growth Plan</w:t>
            </w:r>
          </w:p>
        </w:tc>
        <w:tc>
          <w:tcPr>
            <w:tcW w:w="5040" w:type="dxa"/>
          </w:tcPr>
          <w:p w14:paraId="5F80A67C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• 8 custom content ideas</w:t>
            </w:r>
            <w:r w:rsidRPr="0072639A">
              <w:rPr>
                <w:sz w:val="28"/>
                <w:szCs w:val="28"/>
              </w:rPr>
              <w:br/>
              <w:t>• Captions + trending audio suggestions</w:t>
            </w:r>
            <w:r w:rsidRPr="0072639A">
              <w:rPr>
                <w:sz w:val="28"/>
                <w:szCs w:val="28"/>
              </w:rPr>
              <w:br/>
              <w:t>• Post schedule calendar</w:t>
            </w:r>
          </w:p>
        </w:tc>
        <w:tc>
          <w:tcPr>
            <w:tcW w:w="1722" w:type="dxa"/>
          </w:tcPr>
          <w:p w14:paraId="657FC101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$40/month</w:t>
            </w:r>
          </w:p>
        </w:tc>
      </w:tr>
      <w:tr w:rsidR="001E7848" w:rsidRPr="0072639A" w14:paraId="3696E703" w14:textId="77777777" w:rsidTr="0072639A">
        <w:tc>
          <w:tcPr>
            <w:tcW w:w="1908" w:type="dxa"/>
          </w:tcPr>
          <w:p w14:paraId="63113217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Pro Plan (Local Only)</w:t>
            </w:r>
          </w:p>
        </w:tc>
        <w:tc>
          <w:tcPr>
            <w:tcW w:w="5040" w:type="dxa"/>
          </w:tcPr>
          <w:p w14:paraId="25BB7F30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• Everything in Growth Plan</w:t>
            </w:r>
            <w:r w:rsidRPr="0072639A">
              <w:rPr>
                <w:sz w:val="28"/>
                <w:szCs w:val="28"/>
              </w:rPr>
              <w:br/>
              <w:t>• Filming assistance (you film or I help)</w:t>
            </w:r>
            <w:r w:rsidRPr="0072639A">
              <w:rPr>
                <w:sz w:val="28"/>
                <w:szCs w:val="28"/>
              </w:rPr>
              <w:br/>
              <w:t>• 2 edited short videos</w:t>
            </w:r>
          </w:p>
        </w:tc>
        <w:tc>
          <w:tcPr>
            <w:tcW w:w="1722" w:type="dxa"/>
          </w:tcPr>
          <w:p w14:paraId="250B1E52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$75/month</w:t>
            </w:r>
          </w:p>
        </w:tc>
      </w:tr>
    </w:tbl>
    <w:p w14:paraId="562932E8" w14:textId="77777777" w:rsidR="001E7848" w:rsidRPr="0072639A" w:rsidRDefault="001E7848">
      <w:pPr>
        <w:rPr>
          <w:color w:val="002060"/>
        </w:rPr>
      </w:pPr>
    </w:p>
    <w:p w14:paraId="0592DFCD" w14:textId="77777777" w:rsidR="001E7848" w:rsidRPr="0072639A" w:rsidRDefault="00000000">
      <w:pPr>
        <w:pStyle w:val="Heading2"/>
        <w:rPr>
          <w:color w:val="002060"/>
          <w:sz w:val="32"/>
          <w:szCs w:val="32"/>
        </w:rPr>
      </w:pPr>
      <w:r w:rsidRPr="0072639A">
        <w:rPr>
          <w:color w:val="002060"/>
          <w:sz w:val="32"/>
          <w:szCs w:val="32"/>
        </w:rPr>
        <w:t>🔧 Add-On Services (Optional)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848" w14:paraId="16235C5C" w14:textId="77777777">
        <w:tc>
          <w:tcPr>
            <w:tcW w:w="4320" w:type="dxa"/>
          </w:tcPr>
          <w:p w14:paraId="6EA07610" w14:textId="77777777" w:rsidR="001E7848" w:rsidRPr="0072639A" w:rsidRDefault="00000000">
            <w:pPr>
              <w:rPr>
                <w:b/>
                <w:bCs/>
                <w:sz w:val="28"/>
                <w:szCs w:val="28"/>
              </w:rPr>
            </w:pPr>
            <w:r w:rsidRPr="0072639A">
              <w:rPr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4320" w:type="dxa"/>
          </w:tcPr>
          <w:p w14:paraId="1CDE45AA" w14:textId="77777777" w:rsidR="001E7848" w:rsidRPr="0072639A" w:rsidRDefault="00000000">
            <w:pPr>
              <w:rPr>
                <w:b/>
                <w:bCs/>
                <w:sz w:val="28"/>
                <w:szCs w:val="28"/>
              </w:rPr>
            </w:pPr>
            <w:r w:rsidRPr="0072639A">
              <w:rPr>
                <w:b/>
                <w:bCs/>
                <w:sz w:val="28"/>
                <w:szCs w:val="28"/>
              </w:rPr>
              <w:t>Price</w:t>
            </w:r>
          </w:p>
        </w:tc>
      </w:tr>
      <w:tr w:rsidR="001E7848" w14:paraId="16C64449" w14:textId="77777777">
        <w:tc>
          <w:tcPr>
            <w:tcW w:w="4320" w:type="dxa"/>
          </w:tcPr>
          <w:p w14:paraId="659AE17A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Hashtag Pack (25 trending tags)</w:t>
            </w:r>
          </w:p>
        </w:tc>
        <w:tc>
          <w:tcPr>
            <w:tcW w:w="4320" w:type="dxa"/>
          </w:tcPr>
          <w:p w14:paraId="01C8FE09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$5</w:t>
            </w:r>
          </w:p>
        </w:tc>
      </w:tr>
      <w:tr w:rsidR="001E7848" w14:paraId="6709127E" w14:textId="77777777">
        <w:tc>
          <w:tcPr>
            <w:tcW w:w="4320" w:type="dxa"/>
          </w:tcPr>
          <w:p w14:paraId="4F367405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Script Writing (per post)</w:t>
            </w:r>
          </w:p>
        </w:tc>
        <w:tc>
          <w:tcPr>
            <w:tcW w:w="4320" w:type="dxa"/>
          </w:tcPr>
          <w:p w14:paraId="770DC9F1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$3</w:t>
            </w:r>
          </w:p>
        </w:tc>
      </w:tr>
      <w:tr w:rsidR="001E7848" w14:paraId="3E718927" w14:textId="77777777">
        <w:tc>
          <w:tcPr>
            <w:tcW w:w="4320" w:type="dxa"/>
          </w:tcPr>
          <w:p w14:paraId="621753FF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Light Video Editing (up to 30s)</w:t>
            </w:r>
          </w:p>
        </w:tc>
        <w:tc>
          <w:tcPr>
            <w:tcW w:w="4320" w:type="dxa"/>
          </w:tcPr>
          <w:p w14:paraId="33FE50E1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$10 per video</w:t>
            </w:r>
          </w:p>
        </w:tc>
      </w:tr>
      <w:tr w:rsidR="001E7848" w14:paraId="3E6EE164" w14:textId="77777777">
        <w:tc>
          <w:tcPr>
            <w:tcW w:w="4320" w:type="dxa"/>
          </w:tcPr>
          <w:p w14:paraId="24A7669A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Logo Animation Intro</w:t>
            </w:r>
          </w:p>
        </w:tc>
        <w:tc>
          <w:tcPr>
            <w:tcW w:w="4320" w:type="dxa"/>
          </w:tcPr>
          <w:p w14:paraId="4517D5B9" w14:textId="77777777" w:rsidR="001E7848" w:rsidRPr="0072639A" w:rsidRDefault="00000000">
            <w:pPr>
              <w:rPr>
                <w:sz w:val="28"/>
                <w:szCs w:val="28"/>
              </w:rPr>
            </w:pPr>
            <w:r w:rsidRPr="0072639A">
              <w:rPr>
                <w:sz w:val="28"/>
                <w:szCs w:val="28"/>
              </w:rPr>
              <w:t>$15 one-time fee</w:t>
            </w:r>
          </w:p>
        </w:tc>
      </w:tr>
    </w:tbl>
    <w:p w14:paraId="3EC9823C" w14:textId="77777777" w:rsidR="001E7848" w:rsidRDefault="001E7848"/>
    <w:p w14:paraId="53960785" w14:textId="5B44E788" w:rsidR="001E7848" w:rsidRDefault="0072639A" w:rsidP="0072639A">
      <w:pPr>
        <w:jc w:val="center"/>
      </w:pPr>
      <w:r>
        <w:t>*</w:t>
      </w:r>
      <w:r w:rsidR="00000000">
        <w:t xml:space="preserve"> Bundle Discount: Subscribe for 3 months upfront and get 10% off any plan!</w:t>
      </w:r>
    </w:p>
    <w:p w14:paraId="7B5D22D0" w14:textId="027B9CDB" w:rsidR="0072639A" w:rsidRDefault="0072639A" w:rsidP="0072639A">
      <w:pPr>
        <w:jc w:val="center"/>
      </w:pPr>
      <w:r>
        <w:rPr>
          <w:noProof/>
        </w:rPr>
        <w:lastRenderedPageBreak/>
        <w:drawing>
          <wp:inline distT="0" distB="0" distL="0" distR="0" wp14:anchorId="5B3D1E60" wp14:editId="436D58F5">
            <wp:extent cx="3490132" cy="2278380"/>
            <wp:effectExtent l="0" t="0" r="0" b="7620"/>
            <wp:docPr id="1709153418" name="Picture 1" descr="A logo with an arrow pointing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53418" name="Picture 1" descr="A logo with an arrow pointing up"/>
                    <pic:cNvPicPr/>
                  </pic:nvPicPr>
                  <pic:blipFill rotWithShape="1">
                    <a:blip r:embed="rId8"/>
                    <a:srcRect t="18088" b="16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30" cy="228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639A" w:rsidSect="007263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2CF3E" w14:textId="77777777" w:rsidR="0082618E" w:rsidRDefault="0082618E" w:rsidP="006D3E46">
      <w:pPr>
        <w:spacing w:after="0" w:line="240" w:lineRule="auto"/>
      </w:pPr>
      <w:r>
        <w:separator/>
      </w:r>
    </w:p>
  </w:endnote>
  <w:endnote w:type="continuationSeparator" w:id="0">
    <w:p w14:paraId="72FECF77" w14:textId="77777777" w:rsidR="0082618E" w:rsidRDefault="0082618E" w:rsidP="006D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925F8" w14:textId="77777777" w:rsidR="0072639A" w:rsidRDefault="00726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06D77" w14:textId="77777777" w:rsidR="0072639A" w:rsidRDefault="007263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CFC01" w14:textId="77777777" w:rsidR="0072639A" w:rsidRDefault="00726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8B3BF" w14:textId="77777777" w:rsidR="0082618E" w:rsidRDefault="0082618E" w:rsidP="006D3E46">
      <w:pPr>
        <w:spacing w:after="0" w:line="240" w:lineRule="auto"/>
      </w:pPr>
      <w:r>
        <w:separator/>
      </w:r>
    </w:p>
  </w:footnote>
  <w:footnote w:type="continuationSeparator" w:id="0">
    <w:p w14:paraId="6DAA8130" w14:textId="77777777" w:rsidR="0082618E" w:rsidRDefault="0082618E" w:rsidP="006D3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3D39C" w14:textId="77777777" w:rsidR="0072639A" w:rsidRDefault="00726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CF0FC" w14:textId="3CC830C3" w:rsidR="006D3E46" w:rsidRDefault="006D3E4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0384B3" wp14:editId="7BDA21D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21025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EBE6A7B" w14:textId="2BD10045" w:rsidR="006D3E46" w:rsidRPr="0072639A" w:rsidRDefault="006D3E4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 w:rsidRPr="0072639A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>Loop</w:t>
                              </w:r>
                              <w:r w:rsidR="0072639A" w:rsidRPr="0072639A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>Lift</w:t>
                              </w:r>
                              <w:proofErr w:type="spellEnd"/>
                              <w:r w:rsidRPr="0072639A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Teen Content Coach</w:t>
                              </w:r>
                              <w:r w:rsidRPr="0072639A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– Pricing Sheet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0384B3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" o:allowoverlap="f" fillcolor="#21025e" stroked="f" strokeweight="2pt">
              <v:textbox style="mso-fit-shape-to-text: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EBE6A7B" w14:textId="2BD10045" w:rsidR="006D3E46" w:rsidRPr="0072639A" w:rsidRDefault="006D3E4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proofErr w:type="spellStart"/>
                        <w:r w:rsidRPr="0072639A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  <w:t>Loop</w:t>
                        </w:r>
                        <w:r w:rsidR="0072639A" w:rsidRPr="0072639A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  <w:t>Lift</w:t>
                        </w:r>
                        <w:proofErr w:type="spellEnd"/>
                        <w:r w:rsidRPr="0072639A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  <w:t xml:space="preserve"> Teen Content Coach</w:t>
                        </w:r>
                        <w:r w:rsidRPr="0072639A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  <w:t xml:space="preserve"> – Pricing Sheet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765B0" w14:textId="77777777" w:rsidR="0072639A" w:rsidRDefault="00726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643533">
    <w:abstractNumId w:val="8"/>
  </w:num>
  <w:num w:numId="2" w16cid:durableId="83963351">
    <w:abstractNumId w:val="6"/>
  </w:num>
  <w:num w:numId="3" w16cid:durableId="654184231">
    <w:abstractNumId w:val="5"/>
  </w:num>
  <w:num w:numId="4" w16cid:durableId="640355380">
    <w:abstractNumId w:val="4"/>
  </w:num>
  <w:num w:numId="5" w16cid:durableId="175000236">
    <w:abstractNumId w:val="7"/>
  </w:num>
  <w:num w:numId="6" w16cid:durableId="556016268">
    <w:abstractNumId w:val="3"/>
  </w:num>
  <w:num w:numId="7" w16cid:durableId="80759778">
    <w:abstractNumId w:val="2"/>
  </w:num>
  <w:num w:numId="8" w16cid:durableId="388919802">
    <w:abstractNumId w:val="1"/>
  </w:num>
  <w:num w:numId="9" w16cid:durableId="1608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848"/>
    <w:rsid w:val="0029639D"/>
    <w:rsid w:val="00326F90"/>
    <w:rsid w:val="003E299B"/>
    <w:rsid w:val="006D3E46"/>
    <w:rsid w:val="0072639A"/>
    <w:rsid w:val="0082618E"/>
    <w:rsid w:val="009F78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FFB709"/>
  <w14:defaultImageDpi w14:val="300"/>
  <w15:docId w15:val="{F8331D3E-2697-4BAD-B76B-AF3FD63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LoopLift Teen Content Coach – Pricing Sheet</dc:title>
  <dc:subject/>
  <dc:creator>python-docx</dc:creator>
  <cp:keywords/>
  <dc:description>generated by python-docx</dc:description>
  <cp:lastModifiedBy>Espeseth, Angelica</cp:lastModifiedBy>
  <cp:revision>2</cp:revision>
  <dcterms:created xsi:type="dcterms:W3CDTF">2013-12-23T23:15:00Z</dcterms:created>
  <dcterms:modified xsi:type="dcterms:W3CDTF">2025-06-25T18:23:00Z</dcterms:modified>
  <cp:category/>
</cp:coreProperties>
</file>